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Polio Vaccine Tweet Analysis Report</w:t>
      </w:r>
    </w:p>
    <w:p>
      <w:pPr>
        <w:pStyle w:val="Heading1"/>
      </w:pPr>
      <w:r>
        <w:t>1. Overview</w:t>
      </w:r>
    </w:p>
    <w:p>
      <w:r>
        <w:t>This report analyzes sentiment in tweets related to polio vaccines in Kenya.</w:t>
      </w:r>
    </w:p>
    <w:p>
      <w:pPr>
        <w:pStyle w:val="Heading1"/>
      </w:pPr>
      <w:r>
        <w:t>2. Sentiment Distribution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_sentiment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This chart shows the distribution of positive, neutral, and negative tweets.</w:t>
      </w:r>
    </w:p>
    <w:p>
      <w:pPr>
        <w:pStyle w:val="Heading1"/>
      </w:pPr>
      <w:r>
        <w:t>3. Sentiment Over Time</w:t>
      </w:r>
    </w:p>
    <w:p>
      <w:r>
        <w:drawing>
          <wp:inline xmlns:a="http://schemas.openxmlformats.org/drawingml/2006/main" xmlns:pic="http://schemas.openxmlformats.org/drawingml/2006/picture">
            <wp:extent cx="5029200" cy="2514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_sentiment_over_tim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This line chart illustrates how average sentiment changes over time.</w:t>
      </w:r>
    </w:p>
    <w:p>
      <w:pPr>
        <w:pStyle w:val="Heading1"/>
      </w:pPr>
      <w:r>
        <w:t>4. Sample Tweets</w:t>
      </w:r>
    </w:p>
    <w:p>
      <w:r>
        <w:t>- https://t.co/3N0TcjZjJV... (neutral)</w:t>
      </w:r>
    </w:p>
    <w:p>
      <w:r>
        <w:t>- @MOH_Kenya has reassured the public that the recent side effects linked to the polio vaccine are coincidental and unrelated to the vaccine.Any adverse... (neutral)</w:t>
      </w:r>
    </w:p>
    <w:p>
      <w:r>
        <w:t xml:space="preserve">- The 5-day vaccination campaign against #polio will focus on 9 high risk counties: </w:t>
        <w:br/>
        <w:t>Busia, Bungoma, Trans-Nzoia, West Pokot and Turkana, Nairobi, Kiamb... (positive)</w:t>
      </w:r>
    </w:p>
    <w:p>
      <w:r>
        <w:t>- Coming up…</w:t>
        <w:br/>
        <w:t>Understanding the role of Community Health Promoters in kicking polio out of Kenya</w:t>
        <w:br/>
        <w:br/>
        <w:t>#VaccinesWork</w:t>
        <w:br/>
        <w:t>@UNICEFKenya @MOH_Kenya https://t.co/G9hI... (neutral)</w:t>
      </w:r>
    </w:p>
    <w:p>
      <w:r>
        <w:t>- Eradicating Polio In Kenya.</w:t>
        <w:br/>
        <w:br/>
        <w:t>Join us now for this conversation: https://t.co/G7uPWVugrf</w:t>
        <w:br/>
        <w:br/>
        <w:t>#VaccinesWork @UNICEFKenya @MOH_Kenya https://t.co/t8CdVAklDa... (neutral)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