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Polio Vaccine Communication on Twitter – Analysis Report</w:t>
      </w:r>
    </w:p>
    <w:p>
      <w:pPr>
        <w:pStyle w:val="Heading1"/>
      </w:pPr>
      <w:r>
        <w:t>Sentiment Overview</w:t>
      </w:r>
    </w:p>
    <w:p>
      <w:r>
        <w:t>Sentiment  Count</w:t>
        <w:br/>
        <w:t xml:space="preserve"> Positive     14</w:t>
        <w:br/>
        <w:t xml:space="preserve">  Neutral     12</w:t>
        <w:br/>
        <w:t xml:space="preserve"> Negative      8</w:t>
      </w:r>
    </w:p>
    <w:p>
      <w:pPr>
        <w:pStyle w:val="Heading1"/>
      </w:pPr>
      <w:r>
        <w:t>Figure 1: Sentiment 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entiment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Figure 2: Likes vs Sentiment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likes_vs_senti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Sample Tweets</w:t>
      </w:r>
    </w:p>
    <w:p>
      <w:r>
        <w:t>[Neutral] 2024-11-09 20:00:34 — https://t.co/3N0TcjZjJV</w:t>
      </w:r>
    </w:p>
    <w:p>
      <w:r>
        <w:t>[Negative] 2024-11-10 04:13:18 — @MOH_Kenya has reassured the public that the recent side effects linked to the polio vaccine are coincidental and unrelated to the vaccine.Any adverse events reported are typically short-lived and not a direct result of the #ENDPolioKE vaccine</w:t>
        <w:br/>
        <w:t>#VaccinesWork https://t.co/yPovxni3sM</w:t>
      </w:r>
    </w:p>
    <w:p>
      <w:r>
        <w:t xml:space="preserve">[Positive] 2024-10-03 09:28:01 — The 5-day vaccination campaign against #polio will focus on 9 high risk counties: </w:t>
        <w:br/>
        <w:t>Busia, Bungoma, Trans-Nzoia, West Pokot and Turkana, Nairobi, Kiambu (Kabete, kikuyu,kiambaa, Kiambu town, Juja, Ruiru and Thika), Kajiado(Kajiado east and north in Kajiado) and Machakos https://t.co/2TyjJr5I8f</w:t>
      </w:r>
    </w:p>
    <w:p>
      <w:r>
        <w:t>[Neutral] 2024-10-03 17:02:28 — Coming up…</w:t>
        <w:br/>
        <w:t>Understanding the role of Community Health Promoters in kicking polio out of Kenya</w:t>
        <w:br/>
        <w:br/>
        <w:t>#VaccinesWork</w:t>
        <w:br/>
        <w:t>@UNICEFKenya @MOH_Kenya https://t.co/G9hI6ULANU</w:t>
      </w:r>
    </w:p>
    <w:p>
      <w:r>
        <w:t>[Neutral] 2024-10-03 17:24:37 — Eradicating Polio In Kenya.</w:t>
        <w:br/>
        <w:br/>
        <w:t>Join us now for this conversation: https://t.co/G7uPWVugrf</w:t>
        <w:br/>
        <w:br/>
        <w:t>#VaccinesWork @UNICEFKenya @MOH_Kenya https://t.co/t8CdVAklDa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